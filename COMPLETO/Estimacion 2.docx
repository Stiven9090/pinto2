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1543" w14:textId="4FD03366" w:rsidR="00D37AFC" w:rsidRDefault="008853A3" w:rsidP="008853A3">
      <w:r>
        <w:t>Proyecto ElectroWatch</w:t>
      </w:r>
    </w:p>
    <w:p w14:paraId="5F2670CC" w14:textId="77777777" w:rsidR="00D37AFC" w:rsidRDefault="008853A3" w:rsidP="008853A3">
      <w:r>
        <w:t>RF1.1 – RF1.4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35CE8E59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C22A8F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13E791BC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RF1.1 – RF1.4</w:t>
            </w:r>
            <w:r>
              <w:br/>
              <w:t>Tiempo estimado (h)</w:t>
            </w:r>
          </w:p>
        </w:tc>
      </w:tr>
      <w:tr w:rsidR="00D37AFC" w14:paraId="55A53FB9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37B6E3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046FF20B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Autenticación: registro, login, validación y recuperación</w:t>
            </w:r>
            <w:r>
              <w:br/>
              <w:t>20 h</w:t>
            </w:r>
          </w:p>
        </w:tc>
      </w:tr>
      <w:tr w:rsidR="00D37AFC" w14:paraId="42F16AD3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8A9118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41ED2D58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Núcleo del sistema, sin esto los </w:t>
            </w:r>
            <w:r>
              <w:t>usuarios no pueden acceder.</w:t>
            </w:r>
            <w:r>
              <w:br/>
              <w:t>12 h</w:t>
            </w:r>
          </w:p>
        </w:tc>
      </w:tr>
      <w:tr w:rsidR="00D37AFC" w14:paraId="3F986757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9C0309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762D36B3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 de credenciales, ataques de fuerza bruta, fallos en la recuperación de contraseña.</w:t>
            </w:r>
            <w:r>
              <w:br/>
              <w:t>12 h</w:t>
            </w:r>
          </w:p>
        </w:tc>
      </w:tr>
    </w:tbl>
    <w:p w14:paraId="54C14740" w14:textId="77777777" w:rsidR="00D37AFC" w:rsidRDefault="00D37AFC"/>
    <w:p w14:paraId="15D74981" w14:textId="77777777" w:rsidR="00D37AFC" w:rsidRPr="008853A3" w:rsidRDefault="008853A3" w:rsidP="008853A3">
      <w:r>
        <w:t>RF2</w:t>
      </w:r>
      <w:r w:rsidRPr="008853A3">
        <w:t>.1 – RF2.4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53A47458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2B98E0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4694C05C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RF2.1 – RF2.4</w:t>
            </w:r>
            <w:r>
              <w:br/>
              <w:t>Tiempo estimado (h)</w:t>
            </w:r>
          </w:p>
        </w:tc>
      </w:tr>
      <w:tr w:rsidR="00D37AFC" w14:paraId="4A1FF224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103586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73E2428C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Dashboard: consumo en tiempo real, </w:t>
            </w:r>
            <w:r>
              <w:t>dispositivos, alertas, resúmenes</w:t>
            </w:r>
            <w:r>
              <w:br/>
              <w:t>18 h</w:t>
            </w:r>
          </w:p>
        </w:tc>
      </w:tr>
      <w:tr w:rsidR="00D37AFC" w14:paraId="7BD14D00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991D87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7B0EA4B2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la función principal que da valor inmediato al usuario.</w:t>
            </w:r>
            <w:r>
              <w:br/>
              <w:t>12 h</w:t>
            </w:r>
          </w:p>
        </w:tc>
      </w:tr>
      <w:tr w:rsidR="00D37AFC" w14:paraId="1F7EFA8C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840172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0E38436A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Errores en la visualización de datos, retraso en la actualización en tiempo real, inconsistencias en reportes.</w:t>
            </w:r>
            <w:r>
              <w:br/>
              <w:t>15 h</w:t>
            </w:r>
          </w:p>
        </w:tc>
      </w:tr>
    </w:tbl>
    <w:p w14:paraId="655E99CF" w14:textId="77777777" w:rsidR="00D37AFC" w:rsidRDefault="00D37AFC"/>
    <w:p w14:paraId="793F88F1" w14:textId="77777777" w:rsidR="00D37AFC" w:rsidRDefault="008853A3" w:rsidP="008853A3">
      <w:r>
        <w:t>RF3.1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7B7E983C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75713A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5585724B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RF3.1</w:t>
            </w:r>
            <w:r>
              <w:br/>
              <w:t>Tiempo estimado (h)</w:t>
            </w:r>
          </w:p>
        </w:tc>
      </w:tr>
      <w:tr w:rsidR="00D37AFC" w14:paraId="7CC09F8D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A332B4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09DCF571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Monitoreo en tiempo real</w:t>
            </w:r>
            <w:r>
              <w:br/>
              <w:t>18 h</w:t>
            </w:r>
          </w:p>
        </w:tc>
      </w:tr>
      <w:tr w:rsidR="00D37AFC" w14:paraId="332D2A5D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B5EA93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51F4B0BD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Garantiza que el sistema cumpla su propósito principal.</w:t>
            </w:r>
            <w:r>
              <w:br/>
              <w:t>12 h</w:t>
            </w:r>
          </w:p>
        </w:tc>
      </w:tr>
      <w:tr w:rsidR="00D37AFC" w14:paraId="73F8BF9C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BEF43F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46ACF325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Latencia en la transmisión de datos, pérdida de información si se cae la conexión.</w:t>
            </w:r>
            <w:r>
              <w:br/>
              <w:t>12 h</w:t>
            </w:r>
          </w:p>
        </w:tc>
      </w:tr>
    </w:tbl>
    <w:p w14:paraId="28DBB677" w14:textId="77777777" w:rsidR="00D37AFC" w:rsidRDefault="00D37AFC"/>
    <w:p w14:paraId="0FF3B133" w14:textId="77777777" w:rsidR="00D37AFC" w:rsidRDefault="008853A3" w:rsidP="008853A3">
      <w:r>
        <w:lastRenderedPageBreak/>
        <w:t>RF3.4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D37AFC" w14:paraId="3117C186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E1AD53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76C2FAAD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RF3.4</w:t>
            </w:r>
            <w:r>
              <w:br/>
              <w:t>Tiempo estimado (h)</w:t>
            </w:r>
          </w:p>
        </w:tc>
      </w:tr>
      <w:tr w:rsidR="00D37AFC" w14:paraId="597375B2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680320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6C4CCD78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Detección de anomalías</w:t>
            </w:r>
            <w:r>
              <w:br/>
              <w:t>12 h</w:t>
            </w:r>
          </w:p>
        </w:tc>
      </w:tr>
      <w:tr w:rsidR="00D37AFC" w14:paraId="32AC0FE9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77064E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1A39B39B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eléctrica y prevención de riesgos.</w:t>
            </w:r>
            <w:r>
              <w:br/>
              <w:t>20 h</w:t>
            </w:r>
          </w:p>
        </w:tc>
      </w:tr>
      <w:tr w:rsidR="00D37AFC" w14:paraId="025A74EE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EB25E1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1118E01D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Falsos positivos o negativos en la detección, omitir fallas críticas de consumo.</w:t>
            </w:r>
            <w:r>
              <w:br/>
              <w:t>12 h</w:t>
            </w:r>
          </w:p>
        </w:tc>
      </w:tr>
    </w:tbl>
    <w:p w14:paraId="6344915F" w14:textId="77777777" w:rsidR="00D37AFC" w:rsidRDefault="00D37AFC"/>
    <w:p w14:paraId="5889CB38" w14:textId="77777777" w:rsidR="00D37AFC" w:rsidRDefault="008853A3" w:rsidP="008853A3">
      <w:r>
        <w:t>RF8.1 – RF8.4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05683E16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460ECB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4FB2475B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RF8.1 – RF8.4</w:t>
            </w:r>
            <w:r>
              <w:br/>
              <w:t>Tiempo estimado (h)</w:t>
            </w:r>
          </w:p>
        </w:tc>
      </w:tr>
      <w:tr w:rsidR="00D37AFC" w14:paraId="43E74888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22852C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465B9EC8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Seguridad: cifrado, backups, control de acceso, auditoría</w:t>
            </w:r>
            <w:r>
              <w:br/>
              <w:t>20 h</w:t>
            </w:r>
          </w:p>
        </w:tc>
      </w:tr>
      <w:tr w:rsidR="00D37AFC" w14:paraId="144C997A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D65623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2BB33031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Protege datos sensibles, indispensable para la confianza.</w:t>
            </w:r>
            <w:r>
              <w:br/>
              <w:t>12 h</w:t>
            </w:r>
          </w:p>
        </w:tc>
      </w:tr>
      <w:tr w:rsidR="00D37AFC" w14:paraId="1CA25DB4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A89058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32B6748F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Fallas en cifrado, pérdida de </w:t>
            </w:r>
            <w:r>
              <w:t>información en backups, accesos no autorizados.</w:t>
            </w:r>
            <w:r>
              <w:br/>
              <w:t>12 h</w:t>
            </w:r>
          </w:p>
        </w:tc>
      </w:tr>
    </w:tbl>
    <w:p w14:paraId="1BF18E5F" w14:textId="77777777" w:rsidR="00D37AFC" w:rsidRDefault="00D37AFC"/>
    <w:p w14:paraId="1CEF8D08" w14:textId="77777777" w:rsidR="00D37AFC" w:rsidRDefault="008853A3" w:rsidP="008853A3">
      <w:r>
        <w:t>RNF1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0914F49B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02406D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4A6E6B3E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RNF1</w:t>
            </w:r>
            <w:r>
              <w:br/>
              <w:t>Tiempo estimado (h)</w:t>
            </w:r>
          </w:p>
        </w:tc>
      </w:tr>
      <w:tr w:rsidR="00D37AFC" w14:paraId="06243C7A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F891F0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72035D6E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Rendimiento (&lt;5s)</w:t>
            </w:r>
            <w:r>
              <w:br/>
              <w:t>16 h</w:t>
            </w:r>
          </w:p>
        </w:tc>
      </w:tr>
      <w:tr w:rsidR="00D37AFC" w14:paraId="343B77CB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30BD02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63CFC167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no responde rápido, la aplicación pierde valor.</w:t>
            </w:r>
            <w:r>
              <w:br/>
              <w:t>12 h</w:t>
            </w:r>
          </w:p>
        </w:tc>
      </w:tr>
      <w:tr w:rsidR="00D37AFC" w14:paraId="27611A57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6F6562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14915B1D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Sobrecarga del servidor, caídas bajo alta </w:t>
            </w:r>
            <w:r>
              <w:t>demanda, tiempos de espera excesivos.</w:t>
            </w:r>
            <w:r>
              <w:br/>
              <w:t>12 h</w:t>
            </w:r>
          </w:p>
        </w:tc>
      </w:tr>
    </w:tbl>
    <w:p w14:paraId="533C34ED" w14:textId="77777777" w:rsidR="00D37AFC" w:rsidRDefault="00D37AFC"/>
    <w:p w14:paraId="47C74037" w14:textId="77777777" w:rsidR="00D37AFC" w:rsidRDefault="008853A3" w:rsidP="008853A3">
      <w:r>
        <w:t>RNF4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3589D0A0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F748D6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46B1FED3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RNF4</w:t>
            </w:r>
            <w:r>
              <w:br/>
              <w:t>Tiempo estimado (h)</w:t>
            </w:r>
          </w:p>
        </w:tc>
      </w:tr>
      <w:tr w:rsidR="00D37AFC" w14:paraId="06AE3523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155A27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65303D58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 no funcional</w:t>
            </w:r>
            <w:r>
              <w:br/>
              <w:t>20 h</w:t>
            </w:r>
          </w:p>
        </w:tc>
      </w:tr>
      <w:tr w:rsidR="00D37AFC" w14:paraId="4891A45D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3933DD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lastRenderedPageBreak/>
              <w:t>Justificación</w:t>
            </w:r>
          </w:p>
        </w:tc>
        <w:tc>
          <w:tcPr>
            <w:tcW w:w="4320" w:type="dxa"/>
          </w:tcPr>
          <w:p w14:paraId="01878F50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 cumplir normativa de datos.</w:t>
            </w:r>
            <w:r>
              <w:br/>
              <w:t>12 h</w:t>
            </w:r>
          </w:p>
        </w:tc>
      </w:tr>
      <w:tr w:rsidR="00D37AFC" w14:paraId="71867BBC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5B5563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48E76E7D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Incumplimiento de normativas de protección de datos, </w:t>
            </w:r>
            <w:r>
              <w:t>sanciones legales.</w:t>
            </w:r>
            <w:r>
              <w:br/>
              <w:t>12 h</w:t>
            </w:r>
          </w:p>
        </w:tc>
      </w:tr>
    </w:tbl>
    <w:p w14:paraId="4F45E2B1" w14:textId="77777777" w:rsidR="00D37AFC" w:rsidRDefault="00D37AFC"/>
    <w:p w14:paraId="471682D5" w14:textId="77777777" w:rsidR="00D37AFC" w:rsidRDefault="008853A3" w:rsidP="008853A3">
      <w:r>
        <w:t>RNF6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234A15D4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A5F9C0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0B6B0276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RNF6</w:t>
            </w:r>
            <w:r>
              <w:br/>
              <w:t>Tiempo estimado (h)</w:t>
            </w:r>
          </w:p>
        </w:tc>
      </w:tr>
      <w:tr w:rsidR="00D37AFC" w14:paraId="4A5D47D4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3418E4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25ABC97B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Tolerancia a fallos (99.9% uptime)</w:t>
            </w:r>
            <w:r>
              <w:br/>
              <w:t>12 h</w:t>
            </w:r>
          </w:p>
        </w:tc>
      </w:tr>
      <w:tr w:rsidR="00D37AFC" w14:paraId="615A9FE1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99692D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5364E965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Garantiza disponibilidad del sistema.</w:t>
            </w:r>
            <w:r>
              <w:br/>
              <w:t>12 h</w:t>
            </w:r>
          </w:p>
        </w:tc>
      </w:tr>
      <w:tr w:rsidR="00D37AFC" w14:paraId="45ADBEDF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B472EC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61A9AF0F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Caídas prolongadas del sistema, pérdida de confianza del usuario.</w:t>
            </w:r>
            <w:r>
              <w:br/>
              <w:t>12 h</w:t>
            </w:r>
          </w:p>
        </w:tc>
      </w:tr>
    </w:tbl>
    <w:p w14:paraId="3580447C" w14:textId="77777777" w:rsidR="00D37AFC" w:rsidRDefault="00D37AFC"/>
    <w:p w14:paraId="14D009DD" w14:textId="77777777" w:rsidR="00D37AFC" w:rsidRDefault="008853A3" w:rsidP="008853A3">
      <w:r>
        <w:t>RF3.2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71079E4F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171B56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6D80609F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RF3.2</w:t>
            </w:r>
            <w:r>
              <w:br/>
              <w:t>Tiempo estimado (h)</w:t>
            </w:r>
          </w:p>
        </w:tc>
      </w:tr>
      <w:tr w:rsidR="00D37AFC" w14:paraId="1BEAE07B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5121ED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5F8F6A38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remoto de dispositivos</w:t>
            </w:r>
            <w:r>
              <w:br/>
              <w:t>12 h</w:t>
            </w:r>
          </w:p>
        </w:tc>
      </w:tr>
      <w:tr w:rsidR="00D37AFC" w14:paraId="701FBBE8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B28502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07A56BA8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Aporta control al usuario, esperado en primera versión.</w:t>
            </w:r>
            <w:r>
              <w:br/>
              <w:t>12 h</w:t>
            </w:r>
          </w:p>
        </w:tc>
      </w:tr>
      <w:tr w:rsidR="00D37AFC" w14:paraId="26463F26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78B61C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0DEF0958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Dispositivos que no respondan al comando, riesgo de acceso indebido a dispositi</w:t>
            </w:r>
            <w:r>
              <w:t>vos.</w:t>
            </w:r>
            <w:r>
              <w:br/>
              <w:t>12 h</w:t>
            </w:r>
          </w:p>
        </w:tc>
      </w:tr>
    </w:tbl>
    <w:p w14:paraId="6FF167E6" w14:textId="77777777" w:rsidR="00D37AFC" w:rsidRDefault="00D37AFC"/>
    <w:p w14:paraId="1B2BCD41" w14:textId="77777777" w:rsidR="008853A3" w:rsidRDefault="008853A3"/>
    <w:p w14:paraId="7A6E0343" w14:textId="77777777" w:rsidR="00D37AFC" w:rsidRDefault="008853A3" w:rsidP="008853A3">
      <w:r>
        <w:t>RF3.3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7258C9EB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801A92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72884F58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RF3.3</w:t>
            </w:r>
            <w:r>
              <w:br/>
              <w:t>Tiempo estimado (h)</w:t>
            </w:r>
          </w:p>
        </w:tc>
      </w:tr>
      <w:tr w:rsidR="00D37AFC" w14:paraId="55C22AC7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472C63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6C7EC115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Programación de horarios</w:t>
            </w:r>
            <w:r>
              <w:br/>
              <w:t>12 h</w:t>
            </w:r>
          </w:p>
        </w:tc>
      </w:tr>
      <w:tr w:rsidR="00D37AFC" w14:paraId="129A3475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F000B8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56583FF3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 práctica para ahorro energético.</w:t>
            </w:r>
            <w:r>
              <w:br/>
              <w:t>12 h</w:t>
            </w:r>
          </w:p>
        </w:tc>
      </w:tr>
      <w:tr w:rsidR="00D37AFC" w14:paraId="12893348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DB248D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321609F8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Errores en la ejecución de horarios, fallas de sincronización.</w:t>
            </w:r>
            <w:r>
              <w:br/>
              <w:t>12 h</w:t>
            </w:r>
          </w:p>
        </w:tc>
      </w:tr>
    </w:tbl>
    <w:p w14:paraId="34810FDF" w14:textId="77777777" w:rsidR="00D37AFC" w:rsidRDefault="00D37AFC"/>
    <w:p w14:paraId="564AB920" w14:textId="77777777" w:rsidR="00D37AFC" w:rsidRDefault="008853A3" w:rsidP="008853A3">
      <w:r>
        <w:lastRenderedPageBreak/>
        <w:t>RF4.1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5E04764E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ACD5AC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008DE12F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RF4.1</w:t>
            </w:r>
            <w:r>
              <w:br/>
              <w:t>Tiempo estimado (h)</w:t>
            </w:r>
          </w:p>
        </w:tc>
      </w:tr>
      <w:tr w:rsidR="00D37AFC" w14:paraId="38DAAB60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3B6AF2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3E82BEB3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Generación de gráficos</w:t>
            </w:r>
            <w:r>
              <w:br/>
              <w:t>15 h</w:t>
            </w:r>
          </w:p>
        </w:tc>
      </w:tr>
      <w:tr w:rsidR="00D37AFC" w14:paraId="595AD5A9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ED4D41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25B9861D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Visualización clave para el análisis del consumo.</w:t>
            </w:r>
            <w:r>
              <w:br/>
              <w:t>12 h</w:t>
            </w:r>
          </w:p>
        </w:tc>
      </w:tr>
      <w:tr w:rsidR="00D37AFC" w14:paraId="2BBDD07B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C3870B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442071E2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incompletos o incorrectos en los gráficos, errores de visualización.</w:t>
            </w:r>
            <w:r>
              <w:br/>
              <w:t>15 h</w:t>
            </w:r>
          </w:p>
        </w:tc>
      </w:tr>
    </w:tbl>
    <w:p w14:paraId="2BF3CF4F" w14:textId="77777777" w:rsidR="00D37AFC" w:rsidRDefault="00D37AFC"/>
    <w:p w14:paraId="4364CE42" w14:textId="77777777" w:rsidR="00D37AFC" w:rsidRDefault="008853A3" w:rsidP="008853A3">
      <w:r>
        <w:t>RF4.3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52FE83B5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499B89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5BE09D47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RF4.3</w:t>
            </w:r>
            <w:r>
              <w:br/>
              <w:t>Tiempo estimado (h)</w:t>
            </w:r>
          </w:p>
        </w:tc>
      </w:tr>
      <w:tr w:rsidR="00D37AFC" w14:paraId="5D3A34DB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0FAB92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3935BA56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Exportación de reportes (PDF, Excel)</w:t>
            </w:r>
            <w:r>
              <w:br/>
              <w:t>15 h</w:t>
            </w:r>
          </w:p>
        </w:tc>
      </w:tr>
      <w:tr w:rsidR="00D37AFC" w14:paraId="5E12880A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0A9791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3A655FA1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Necesario para informes y control administrativo.</w:t>
            </w:r>
            <w:r>
              <w:br/>
              <w:t>12 h</w:t>
            </w:r>
          </w:p>
        </w:tc>
      </w:tr>
      <w:tr w:rsidR="00D37AFC" w14:paraId="32501B3D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F9DEB3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17E11E32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Fallas en exportación, incompatibilidad de formatos, pérdida de información.</w:t>
            </w:r>
            <w:r>
              <w:br/>
              <w:t>12 h</w:t>
            </w:r>
          </w:p>
        </w:tc>
      </w:tr>
    </w:tbl>
    <w:p w14:paraId="4631BA0B" w14:textId="77777777" w:rsidR="00D37AFC" w:rsidRDefault="00D37AFC"/>
    <w:p w14:paraId="7CBB0B63" w14:textId="77777777" w:rsidR="00D37AFC" w:rsidRDefault="008853A3" w:rsidP="008853A3">
      <w:r>
        <w:t>RF6.1 – RF6.4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0B82D358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B0DB8A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51E2F94D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RF6.1 – RF6.4</w:t>
            </w:r>
            <w:r>
              <w:br/>
              <w:t>Tiempo estimado (h)</w:t>
            </w:r>
          </w:p>
        </w:tc>
      </w:tr>
      <w:tr w:rsidR="00D37AFC" w14:paraId="4BCB18DC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F29EAD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5ABE262B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Perfil de usuario y ubicaciones</w:t>
            </w:r>
            <w:r>
              <w:br/>
              <w:t>12 h</w:t>
            </w:r>
          </w:p>
        </w:tc>
      </w:tr>
      <w:tr w:rsidR="00D37AFC" w14:paraId="66E86948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859693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24EE5966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personalizada del sistema.</w:t>
            </w:r>
            <w:r>
              <w:br/>
              <w:t>12 h</w:t>
            </w:r>
          </w:p>
        </w:tc>
      </w:tr>
      <w:tr w:rsidR="00D37AFC" w14:paraId="010063B0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1BD714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301717FF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Errores en la gestión de múltiples ubicaciones, exposición de información personal.</w:t>
            </w:r>
            <w:r>
              <w:br/>
              <w:t>12 h</w:t>
            </w:r>
          </w:p>
        </w:tc>
      </w:tr>
    </w:tbl>
    <w:p w14:paraId="06FD0672" w14:textId="77777777" w:rsidR="00D37AFC" w:rsidRDefault="00D37AFC"/>
    <w:p w14:paraId="33ECFD09" w14:textId="77777777" w:rsidR="00D37AFC" w:rsidRDefault="008853A3" w:rsidP="008853A3">
      <w:r>
        <w:t>RF7.1 – RF7.2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56465CE5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B41B66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098BE113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RF7.1 – RF7.2</w:t>
            </w:r>
            <w:r>
              <w:br/>
              <w:t>Tiempo estimado (h)</w:t>
            </w:r>
          </w:p>
        </w:tc>
      </w:tr>
      <w:tr w:rsidR="00D37AFC" w14:paraId="10FC7F41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6AE38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52368797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móvil y web responsivo</w:t>
            </w:r>
            <w:r>
              <w:br/>
              <w:t>10 h</w:t>
            </w:r>
          </w:p>
        </w:tc>
      </w:tr>
      <w:tr w:rsidR="00D37AFC" w14:paraId="61A1F6A3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AA9A75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lastRenderedPageBreak/>
              <w:t>Justificación</w:t>
            </w:r>
          </w:p>
        </w:tc>
        <w:tc>
          <w:tcPr>
            <w:tcW w:w="4320" w:type="dxa"/>
          </w:tcPr>
          <w:p w14:paraId="48F45D09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Accesibilidad básica que esperan los usuarios.</w:t>
            </w:r>
            <w:r>
              <w:br/>
              <w:t>12 h</w:t>
            </w:r>
          </w:p>
        </w:tc>
      </w:tr>
      <w:tr w:rsidR="00D37AFC" w14:paraId="759E2958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7FB949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47F3F8D7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Incompatibilidad en algunos navegadores o dispositivos móviles.</w:t>
            </w:r>
            <w:r>
              <w:br/>
              <w:t>12 h</w:t>
            </w:r>
          </w:p>
        </w:tc>
      </w:tr>
    </w:tbl>
    <w:p w14:paraId="4FA4FB9F" w14:textId="77777777" w:rsidR="00D37AFC" w:rsidRDefault="00D37AFC"/>
    <w:p w14:paraId="0755D6E9" w14:textId="77777777" w:rsidR="00D37AFC" w:rsidRDefault="008853A3" w:rsidP="008853A3">
      <w:r>
        <w:t>RNF2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1F790B34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225B73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581B0419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RNF2</w:t>
            </w:r>
            <w:r>
              <w:br/>
              <w:t>Tiempo estimado (h)</w:t>
            </w:r>
          </w:p>
        </w:tc>
      </w:tr>
      <w:tr w:rsidR="00D37AFC" w14:paraId="2EBCA3FC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AF8563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459CE2FB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 (fácil de usar)</w:t>
            </w:r>
            <w:r>
              <w:br/>
              <w:t>12 h</w:t>
            </w:r>
          </w:p>
        </w:tc>
      </w:tr>
      <w:tr w:rsidR="00D37AFC" w14:paraId="61F70073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EBBB23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0F76F739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Imprescindible para adopción del sistema.</w:t>
            </w:r>
            <w:r>
              <w:br/>
              <w:t>12 h</w:t>
            </w:r>
          </w:p>
        </w:tc>
      </w:tr>
      <w:tr w:rsidR="00D37AFC" w14:paraId="08543531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D92533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3475052C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confusa, dificultades de accesibilidad para usuarios con discapacidad.</w:t>
            </w:r>
            <w:r>
              <w:br/>
              <w:t>12 h</w:t>
            </w:r>
          </w:p>
        </w:tc>
      </w:tr>
    </w:tbl>
    <w:p w14:paraId="218941DD" w14:textId="77777777" w:rsidR="00D37AFC" w:rsidRDefault="00D37AFC" w:rsidP="008853A3"/>
    <w:p w14:paraId="29B08371" w14:textId="77777777" w:rsidR="00D37AFC" w:rsidRDefault="008853A3" w:rsidP="008853A3">
      <w:r>
        <w:t>RNF3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7A273572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AF5CD1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2988A4CE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RNF3</w:t>
            </w:r>
            <w:r>
              <w:br/>
              <w:t>Tiempo estimado (h)</w:t>
            </w:r>
          </w:p>
        </w:tc>
      </w:tr>
      <w:tr w:rsidR="00D37AFC" w14:paraId="3D06C41F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3A429C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4F1A3F9A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Compatibilidad Android y navegadores</w:t>
            </w:r>
            <w:r>
              <w:br/>
              <w:t>12 h</w:t>
            </w:r>
          </w:p>
        </w:tc>
      </w:tr>
      <w:tr w:rsidR="00D37AFC" w14:paraId="2EB66543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9EB68C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2ECDF82B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Evita limitaciones en el uso.</w:t>
            </w:r>
            <w:r>
              <w:br/>
              <w:t>12 h</w:t>
            </w:r>
          </w:p>
        </w:tc>
      </w:tr>
      <w:tr w:rsidR="00D37AFC" w14:paraId="0EDAE1C6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6577470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041AAFE7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app puede no funcionar en versiones antiguas o en ciertos navegadores.</w:t>
            </w:r>
            <w:r>
              <w:br/>
              <w:t>12 h</w:t>
            </w:r>
          </w:p>
        </w:tc>
      </w:tr>
    </w:tbl>
    <w:p w14:paraId="7E142CE3" w14:textId="77777777" w:rsidR="00D37AFC" w:rsidRDefault="00D37AFC"/>
    <w:p w14:paraId="670AF700" w14:textId="77777777" w:rsidR="00D37AFC" w:rsidRDefault="008853A3" w:rsidP="008853A3">
      <w:r>
        <w:t>RF4.2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35F34091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B2A2A1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2215B5FC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RF4.2</w:t>
            </w:r>
            <w:r>
              <w:br/>
              <w:t>Tiempo e</w:t>
            </w:r>
            <w:r>
              <w:t>stimado (h)</w:t>
            </w:r>
          </w:p>
        </w:tc>
      </w:tr>
      <w:tr w:rsidR="00D37AFC" w14:paraId="549FBAD5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00C11C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47FD1F1F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tendencias y comparativas</w:t>
            </w:r>
            <w:r>
              <w:br/>
              <w:t>12 h</w:t>
            </w:r>
          </w:p>
        </w:tc>
      </w:tr>
      <w:tr w:rsidR="00D37AFC" w14:paraId="4073F271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CF5DAA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444905E5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Aporta valor agregado pero no es crítico en inicio.</w:t>
            </w:r>
            <w:r>
              <w:br/>
              <w:t>12 h</w:t>
            </w:r>
          </w:p>
        </w:tc>
      </w:tr>
      <w:tr w:rsidR="00D37AFC" w14:paraId="29C74DCE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28A122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20BA6527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Errores en cálculos, comparativas incorrectas, sobrecarga de procesamiento.</w:t>
            </w:r>
            <w:r>
              <w:br/>
              <w:t>12 h</w:t>
            </w:r>
          </w:p>
        </w:tc>
      </w:tr>
    </w:tbl>
    <w:p w14:paraId="5E0099FF" w14:textId="77777777" w:rsidR="00D37AFC" w:rsidRDefault="00D37AFC"/>
    <w:p w14:paraId="5820B463" w14:textId="77777777" w:rsidR="00D37AFC" w:rsidRDefault="008853A3" w:rsidP="008853A3">
      <w:r>
        <w:lastRenderedPageBreak/>
        <w:t>RF4.4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09"/>
        <w:gridCol w:w="4311"/>
      </w:tblGrid>
      <w:tr w:rsidR="00D37AFC" w14:paraId="3BF81F56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B51141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Código</w:t>
            </w:r>
          </w:p>
        </w:tc>
        <w:tc>
          <w:tcPr>
            <w:tcW w:w="4320" w:type="dxa"/>
          </w:tcPr>
          <w:p w14:paraId="3263DBE8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RF4.4</w:t>
            </w:r>
            <w:r>
              <w:br/>
              <w:t>Tiempo estimado (h)</w:t>
            </w:r>
          </w:p>
        </w:tc>
      </w:tr>
      <w:tr w:rsidR="00D37AFC" w14:paraId="2AF9AFE6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D6E7BB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2784C155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Recomendaciones automáticas</w:t>
            </w:r>
            <w:r>
              <w:br/>
              <w:t>12 h</w:t>
            </w:r>
          </w:p>
        </w:tc>
      </w:tr>
      <w:tr w:rsidR="00D37AFC" w14:paraId="59E983DA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DDD21C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23D267EC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Mejora la experiencia pero no es esencial en versión inicial.</w:t>
            </w:r>
            <w:r>
              <w:br/>
              <w:t>12 h</w:t>
            </w:r>
          </w:p>
        </w:tc>
      </w:tr>
      <w:tr w:rsidR="00D37AFC" w14:paraId="39B0CD6A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742818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7933221E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Recomendaciones erróneas que pueden confundir al usuario.</w:t>
            </w:r>
            <w:r>
              <w:br/>
              <w:t>12 h</w:t>
            </w:r>
          </w:p>
        </w:tc>
      </w:tr>
    </w:tbl>
    <w:p w14:paraId="4EC5205E" w14:textId="77777777" w:rsidR="00D37AFC" w:rsidRDefault="00D37AFC" w:rsidP="008853A3"/>
    <w:p w14:paraId="7B778D36" w14:textId="77777777" w:rsidR="00D37AFC" w:rsidRDefault="008853A3" w:rsidP="008853A3">
      <w:r>
        <w:t>RF5.1 – RF5.4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3782FBE9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71535E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7A9815A3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RF5.1 – RF5.4</w:t>
            </w:r>
            <w:r>
              <w:br/>
              <w:t>Tiempo estimado (h)</w:t>
            </w:r>
          </w:p>
        </w:tc>
      </w:tr>
      <w:tr w:rsidR="00D37AFC" w14:paraId="068FB99C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06F07D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2044B2E5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avanzada de dispositivos</w:t>
            </w:r>
            <w:r>
              <w:br/>
              <w:t>12 h</w:t>
            </w:r>
          </w:p>
        </w:tc>
      </w:tr>
      <w:tr w:rsidR="00D37AFC" w14:paraId="13E7FA8C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D054E9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1D56542D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 control granular pero puede esperar.</w:t>
            </w:r>
            <w:r>
              <w:br/>
              <w:t>12 h</w:t>
            </w:r>
          </w:p>
        </w:tc>
      </w:tr>
      <w:tr w:rsidR="00D37AFC" w14:paraId="42729D7F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83892D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623265A7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Errores en configuración de parámetros, dispositivos no compatibles.</w:t>
            </w:r>
            <w:r>
              <w:br/>
              <w:t>12 h</w:t>
            </w:r>
          </w:p>
        </w:tc>
      </w:tr>
    </w:tbl>
    <w:p w14:paraId="4210E535" w14:textId="77777777" w:rsidR="00D37AFC" w:rsidRDefault="00D37AFC" w:rsidP="008853A3"/>
    <w:p w14:paraId="1D35F474" w14:textId="77777777" w:rsidR="00D37AFC" w:rsidRDefault="008853A3" w:rsidP="008853A3">
      <w:r>
        <w:t>RF7.3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2C8DF363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EFC395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3E2F02DF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RF7.3</w:t>
            </w:r>
            <w:r>
              <w:br/>
              <w:t>Tiempo estimado (h)</w:t>
            </w:r>
          </w:p>
        </w:tc>
      </w:tr>
      <w:tr w:rsidR="00D37AFC" w14:paraId="711F96D5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BEF6A7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25094EC5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Sincronización de datos multiplataforma</w:t>
            </w:r>
            <w:r>
              <w:br/>
              <w:t>10 h</w:t>
            </w:r>
          </w:p>
        </w:tc>
      </w:tr>
      <w:tr w:rsidR="00D37AFC" w14:paraId="74A2F3A4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5D37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3107004A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Aporta comodidad, no es crítico en primera versión.</w:t>
            </w:r>
            <w:r>
              <w:br/>
              <w:t>12 h</w:t>
            </w:r>
          </w:p>
        </w:tc>
      </w:tr>
      <w:tr w:rsidR="00D37AFC" w14:paraId="7E8A8EFD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69D5D6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393D44F0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no sincronizados, pérdida de información entre dispositivos.</w:t>
            </w:r>
            <w:r>
              <w:br/>
              <w:t>12 h</w:t>
            </w:r>
          </w:p>
        </w:tc>
      </w:tr>
    </w:tbl>
    <w:p w14:paraId="249C7E04" w14:textId="77777777" w:rsidR="00D37AFC" w:rsidRDefault="00D37AFC"/>
    <w:p w14:paraId="229B2DE8" w14:textId="77777777" w:rsidR="00D37AFC" w:rsidRDefault="008853A3" w:rsidP="008853A3">
      <w:r>
        <w:t>RF7.4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0F79533F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3CD794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57270861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RF7.4</w:t>
            </w:r>
            <w:r>
              <w:br/>
              <w:t>Tiempo estimado (h)</w:t>
            </w:r>
          </w:p>
        </w:tc>
      </w:tr>
      <w:tr w:rsidR="00D37AFC" w14:paraId="1F2D7918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7B61D7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646559A8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Funcionamiento offline básico</w:t>
            </w:r>
            <w:r>
              <w:br/>
              <w:t>12 h</w:t>
            </w:r>
          </w:p>
        </w:tc>
      </w:tr>
      <w:tr w:rsidR="00D37AFC" w14:paraId="14E56E0A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8B593F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lastRenderedPageBreak/>
              <w:t>Justificación</w:t>
            </w:r>
          </w:p>
        </w:tc>
        <w:tc>
          <w:tcPr>
            <w:tcW w:w="4320" w:type="dxa"/>
          </w:tcPr>
          <w:p w14:paraId="32EBA353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 en entornos sin internet, pero secundario.</w:t>
            </w:r>
            <w:r>
              <w:br/>
              <w:t>12 h</w:t>
            </w:r>
          </w:p>
        </w:tc>
      </w:tr>
      <w:tr w:rsidR="00D37AFC" w14:paraId="025DED44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BB22AA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662DB3F7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Pérdida de datos al no sincronizar correctamente al volver online.</w:t>
            </w:r>
            <w:r>
              <w:br/>
              <w:t>12 h</w:t>
            </w:r>
          </w:p>
        </w:tc>
      </w:tr>
    </w:tbl>
    <w:p w14:paraId="6863F7B5" w14:textId="77777777" w:rsidR="00D37AFC" w:rsidRDefault="00D37AFC"/>
    <w:p w14:paraId="5E22C8D3" w14:textId="77777777" w:rsidR="00D37AFC" w:rsidRDefault="008853A3" w:rsidP="008853A3">
      <w:r>
        <w:t>RNF5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7C2715E5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7F30F9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6586B6FE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RNF5</w:t>
            </w:r>
            <w:r>
              <w:br/>
            </w:r>
            <w:r>
              <w:t>Tiempo estimado (h)</w:t>
            </w:r>
          </w:p>
        </w:tc>
      </w:tr>
      <w:tr w:rsidR="00D37AFC" w14:paraId="2C0D7139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7FFA6A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02B670AE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Escalabilidad y adaptabilidad</w:t>
            </w:r>
            <w:r>
              <w:br/>
              <w:t>16 h</w:t>
            </w:r>
          </w:p>
        </w:tc>
      </w:tr>
      <w:tr w:rsidR="00D37AFC" w14:paraId="11033A14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BD500D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6BB4C555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 a futuro, no urgente al inicio.</w:t>
            </w:r>
            <w:r>
              <w:br/>
              <w:t>12 h</w:t>
            </w:r>
          </w:p>
        </w:tc>
      </w:tr>
      <w:tr w:rsidR="00D37AFC" w14:paraId="26F583E0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D7CFD5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494CEB8E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puede colapsar con el crecimiento de usuarios o datos.</w:t>
            </w:r>
            <w:r>
              <w:br/>
              <w:t>12 h</w:t>
            </w:r>
          </w:p>
        </w:tc>
      </w:tr>
    </w:tbl>
    <w:p w14:paraId="33D0E152" w14:textId="77777777" w:rsidR="00D37AFC" w:rsidRDefault="00D37AFC" w:rsidP="008853A3"/>
    <w:p w14:paraId="6F60E26C" w14:textId="77777777" w:rsidR="00D37AFC" w:rsidRDefault="008853A3" w:rsidP="008853A3">
      <w:r>
        <w:t>Extras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37AFC" w14:paraId="326FAB6E" w14:textId="77777777" w:rsidTr="00D3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DB4F0E" w14:textId="77777777" w:rsidR="00D37AFC" w:rsidRDefault="008853A3">
            <w:r>
              <w:t>Código</w:t>
            </w:r>
          </w:p>
        </w:tc>
        <w:tc>
          <w:tcPr>
            <w:tcW w:w="4320" w:type="dxa"/>
          </w:tcPr>
          <w:p w14:paraId="6274B5CF" w14:textId="77777777" w:rsidR="00654EF5" w:rsidRDefault="00732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Extras</w:t>
            </w:r>
            <w:r>
              <w:br/>
              <w:t xml:space="preserve">Tiempo </w:t>
            </w:r>
            <w:r>
              <w:t>estimado (h)</w:t>
            </w:r>
          </w:p>
        </w:tc>
      </w:tr>
      <w:tr w:rsidR="00D37AFC" w14:paraId="5CF0CA9E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105DA7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Requerimiento</w:t>
            </w:r>
          </w:p>
        </w:tc>
        <w:tc>
          <w:tcPr>
            <w:tcW w:w="4320" w:type="dxa"/>
          </w:tcPr>
          <w:p w14:paraId="6BE5761B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Personalización, energías renovables, SMS, comparativas múltiples</w:t>
            </w:r>
            <w:r>
              <w:br/>
              <w:t>12 h</w:t>
            </w:r>
          </w:p>
        </w:tc>
      </w:tr>
      <w:tr w:rsidR="00D37AFC" w14:paraId="52A193DC" w14:textId="77777777" w:rsidTr="00D3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99E87E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Justificación</w:t>
            </w:r>
          </w:p>
        </w:tc>
        <w:tc>
          <w:tcPr>
            <w:tcW w:w="4320" w:type="dxa"/>
          </w:tcPr>
          <w:p w14:paraId="5778DC20" w14:textId="77777777" w:rsidR="00654EF5" w:rsidRDefault="0073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Funciones de valor agregado que pueden desarrollarse después.</w:t>
            </w:r>
            <w:r>
              <w:br/>
              <w:t>12 h</w:t>
            </w:r>
          </w:p>
        </w:tc>
      </w:tr>
      <w:tr w:rsidR="00D37AFC" w14:paraId="0F99116B" w14:textId="77777777" w:rsidTr="00D3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B24FC4" w14:textId="77777777" w:rsidR="00D37AFC" w:rsidRPr="008853A3" w:rsidRDefault="008853A3">
            <w:pPr>
              <w:rPr>
                <w:b w:val="0"/>
                <w:bCs w:val="0"/>
              </w:rPr>
            </w:pPr>
            <w:r w:rsidRPr="008853A3">
              <w:rPr>
                <w:b w:val="0"/>
                <w:bCs w:val="0"/>
              </w:rPr>
              <w:t>Riesgos</w:t>
            </w:r>
          </w:p>
        </w:tc>
        <w:tc>
          <w:tcPr>
            <w:tcW w:w="4320" w:type="dxa"/>
          </w:tcPr>
          <w:p w14:paraId="22AADAD0" w14:textId="77777777" w:rsidR="00654EF5" w:rsidRDefault="00732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Mayor complejidad en desarrollo, retrasos en la entrega, dependenc</w:t>
            </w:r>
            <w:r>
              <w:t>ia de terceros.</w:t>
            </w:r>
            <w:r>
              <w:br/>
              <w:t>12 h</w:t>
            </w:r>
          </w:p>
        </w:tc>
      </w:tr>
    </w:tbl>
    <w:p w14:paraId="7E3DDDA8" w14:textId="77777777" w:rsidR="00D37AFC" w:rsidRDefault="00D37AFC"/>
    <w:sectPr w:rsidR="00D37A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54EF5"/>
    <w:rsid w:val="007322AB"/>
    <w:rsid w:val="008853A3"/>
    <w:rsid w:val="00AA1D8D"/>
    <w:rsid w:val="00B47730"/>
    <w:rsid w:val="00CB0664"/>
    <w:rsid w:val="00D37A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35F1F5"/>
  <w14:defaultImageDpi w14:val="300"/>
  <w15:docId w15:val="{4FA2F6F9-5489-4933-A655-07257CD2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4</cp:revision>
  <dcterms:created xsi:type="dcterms:W3CDTF">2025-09-25T14:12:00Z</dcterms:created>
  <dcterms:modified xsi:type="dcterms:W3CDTF">2025-09-29T00:31:00Z</dcterms:modified>
  <cp:category/>
</cp:coreProperties>
</file>